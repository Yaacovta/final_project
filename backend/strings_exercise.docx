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**תרגיל בית מספר 3**   </w:t>
        <w:br/>
        <w:t xml:space="preserve">**חומר הלימוד: מחרוזות ומערכים**  </w:t>
        <w:br/>
        <w:t xml:space="preserve">**מועד אחרון להגשה: 15.12.24**  </w:t>
        <w:br/>
        <w:t>**תיאור התרגיל:**</w:t>
        <w:br/>
        <w:br/>
        <w:t xml:space="preserve">בעת עבודתכם עם טקסטים, עליכם לעיתים קרובות לחלק מחרוזת לכמה מחרוזות קטנות יותר, מתוך מטרה לאחסן טקסטים בקטגוריות שונות. תהליך זה מתבצע על ידי חיתוך המחרוזת לפי מפריד נתון (delimiter). בחלק זה של התרגיל, תכתבו פונקציה המשתמשת במפריד כדי לחלק את המחרוזת לרצף של קטעי טקסט בנפרד.  </w:t>
        <w:br/>
        <w:t>החלקים המתקבלים יישמרו במערך של מצביעים, ונטפל במטרת מפגש המידע.</w:t>
        <w:br/>
        <w:br/>
        <w:t>**תיאור הפונקציות:**</w:t>
        <w:br/>
        <w:br/>
        <w:t>```c</w:t>
        <w:br/>
        <w:t>void splitStringByDelimiter(char str[], char delimiter, char* segments[], int* segmentCount);</w:t>
        <w:br/>
        <w:t>```</w:t>
        <w:br/>
        <w:br/>
        <w:t xml:space="preserve">הפונקציה `splitStringByDelimiter` תקבל מחרוזת טקסט, סימון המפריד (delimiter), מערך של מצביעי מחרוזות, ומצביע שישמור את מספר הקטעים שזוהו.  </w:t>
        <w:br/>
        <w:t>הפונקציה תחלק את המחרוזת לקטעים לפי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