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**Exercise Home Number 3**  </w:t>
        <w:br/>
        <w:t xml:space="preserve">**Study Material: Pointers**  </w:t>
        <w:br/>
        <w:t xml:space="preserve">**Submission Deadline: 15.12.24**  </w:t>
        <w:br/>
        <w:br/>
        <w:t xml:space="preserve">**Exercise Description:**  </w:t>
        <w:br/>
        <w:t xml:space="preserve">In this exercise, you will create a set of functions that manipulate dynamically allocated arrays using pointers. You will work with a 2D array (matrix) of integers, and the aim is to implement functions that perform various operations on this matrix with the help of pointers. </w:t>
        <w:br/>
        <w:br/>
        <w:t>### Function Descriptions:</w:t>
        <w:br/>
        <w:br/>
        <w:t xml:space="preserve">1. `int** createMatrix(int rows, int cols);`  </w:t>
        <w:br/>
        <w:t xml:space="preserve">   This function will dynamically allocate memory for a 2D array (matrix) of integers with the specified number of `rows` and `cols`. It will return a pointer to the allocated 2D array.</w:t>
        <w:br/>
        <w:br/>
        <w:t xml:space="preserve">2. `void fillMatrix(int** matrix, int rows, int cols);`  </w:t>
        <w:br/>
        <w:t xml:space="preserve">   This function will fill the 2D array with integers. For simplicity, the values can be set to be the sum of their row and column indices (i + j).</w:t>
        <w:br/>
        <w:br/>
        <w:t xml:space="preserve">3. `void printMatrix(int** matrix, int rows, int cols);`  </w:t>
        <w:br/>
        <w:t xml:space="preserve">   This function will print the contents of the matrix in a formatted way.</w:t>
        <w:br/>
        <w:br/>
        <w:t xml:space="preserve">4. `void freeMatrix(int** matrix, int rows);`  </w:t>
        <w:br/>
        <w:t xml:space="preserve">   This function will deallocate the memory used for the matrix.</w:t>
        <w:br/>
        <w:br/>
        <w:t xml:space="preserve">### Example Implementation: </w:t>
        <w:br/>
        <w:br/>
        <w:t>- If `createMatrix(3, 4)` is called, it will create a 3x4 matrix.</w:t>
        <w:br/>
        <w:t>- If the `fillMatrix` function is called afterward, the resulting matrix will look like this:</w:t>
        <w:br/>
        <w:t>```</w:t>
        <w:br/>
        <w:t>0 1 2 3</w:t>
        <w:br/>
        <w:t>1 2 3 4</w:t>
        <w:br/>
        <w:t>2 3 4 5</w:t>
        <w:br/>
        <w:t>```</w:t>
        <w:br/>
        <w:t>- If you then call `printMatrix`, it will output the following:</w:t>
        <w:br/>
        <w:t>```</w:t>
        <w:br/>
        <w:t>0 1 2 3</w:t>
        <w:br/>
        <w:t>1 2 3 4</w:t>
        <w:br/>
        <w:t>2 3 4 5</w:t>
        <w:br/>
        <w:t>```</w:t>
        <w:br/>
        <w:br/>
        <w:t>### Instructions:</w:t>
        <w:br/>
        <w:br/>
        <w:t>1. Define the following constants at the top of your file:</w:t>
        <w:br/>
        <w:t xml:space="preserve">   ```c</w:t>
        <w:br/>
        <w:t xml:space="preserve">   #define MAX_ROWS 50</w:t>
        <w:br/>
        <w:t xml:space="preserve">   #define MAX_COLS 50</w:t>
        <w:br/>
        <w:t xml:space="preserve">   ```</w:t>
        <w:br/>
        <w:br/>
        <w:t>2. Assume input values for rows and cols are always within the bounds of MAX_ROWS and MAX_COLS.</w:t>
        <w:br/>
        <w:br/>
        <w:t>3. Write unit tests to confirm the correctness of your implemented functions, including edge cases like an empty matrix.</w:t>
        <w:br/>
        <w:br/>
        <w:t>4. Only submit the code for the four specified functions. You may add auxiliary functions as necessary but ensure to submit only the specified functions.</w:t>
        <w:br/>
        <w:br/>
        <w:t>5. Make sure your code passes all the pre-submission tests in the VPL system before submission. Exercises that fail pre-submission tests will receive an automatic score of 0.</w:t>
        <w:br/>
        <w:br/>
        <w:t>### Good luck!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